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Algèbre Relationnelle Exercice 1 - Projection et sélection</w:t>
      </w:r>
    </w:p>
    <w:p>
      <w:r>
        <w:t>Soit une relation Étudiants(id, nom, moyenne). Écrivez une expression en algèbre relationnelle pour obtenir les noms des étudiants ayant une moyenne supérieure à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