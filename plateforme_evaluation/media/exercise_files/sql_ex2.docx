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Exercice 2 - Jointure</w:t>
      </w:r>
    </w:p>
    <w:p>
      <w:r>
        <w:t>Écrivez une requête SQL pour afficher le nom des étudiants et le nom de leur département en utilisant les tables Étudiants(id, nom, dept_id) et Départements(id, nom_dept).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