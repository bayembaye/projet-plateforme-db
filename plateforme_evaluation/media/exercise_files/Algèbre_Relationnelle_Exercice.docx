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Mini Fiche - Algèbre Relationnelle</w:t>
      </w:r>
    </w:p>
    <w:p>
      <w:r>
        <w:t>L'algèbre relationnelle est un langage formel utilisé pour manipuler des relations dans une base de données. Elle permet d'effectuer des requêtes à l'aide d'opérations telles que la sélection, la projection, les jointures, et les opérations ensemblistes comme l'union ou l'intersection.</w:t>
      </w:r>
    </w:p>
    <w:p>
      <w:pPr>
        <w:pStyle w:val="Heading2"/>
      </w:pPr>
      <w:r>
        <w:t>Exercice :</w:t>
      </w:r>
    </w:p>
    <w:p>
      <w:r>
        <w:t>Soit les deux relations suivantes :</w:t>
        <w:br/>
        <w:br/>
        <w:t>Etudiants(Nom, Prénom, ID_Etu, ID_Classe)</w:t>
        <w:br/>
        <w:t>Classes(ID_Classe, Nom_Classe, Niveau)</w:t>
        <w:br/>
        <w:br/>
        <w:t>Écrivez une expression d’algèbre relationnelle permettant d’obtenir les noms et prénoms des étudiants de niveau 'L2'.</w:t>
      </w:r>
    </w:p>
    <w:p>
      <w:pPr>
        <w:pStyle w:val="Heading2"/>
      </w:pPr>
      <w:r>
        <w:t>Correction :</w:t>
      </w:r>
    </w:p>
    <w:p>
      <w:r>
        <w:t>Réponse :</w:t>
        <w:br/>
        <w:br/>
        <w:t>π_Nom,Prénom (σ_Niveau='L2' (Etudiants ⨝ Etudiants.ID_Classe = Classes.ID_Classe Classes))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